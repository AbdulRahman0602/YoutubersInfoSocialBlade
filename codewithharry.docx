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Youtubers Data</w:t>
      </w:r>
    </w:p>
    <w:p>
      <w:pPr>
        <w:pStyle w:val="Heading1"/>
      </w:pPr>
      <w:r>
        <w:t>Youtubers Name: codewithharry</w:t>
      </w:r>
    </w:p>
    <w:p>
      <w:r>
        <w:t xml:space="preserve"> </w:t>
        <w:br/>
        <w:t xml:space="preserve">                Total Uploads: 2370</w:t>
        <w:br/>
        <w:t xml:space="preserve">                Subscribers: 6.21M</w:t>
        <w:br/>
        <w:t xml:space="preserve">                Video Views: 782667288</w:t>
        <w:br/>
        <w:t xml:space="preserve">                Contry of Channel: IN</w:t>
        <w:br/>
        <w:t xml:space="preserve">                Channel Type: Education</w:t>
        <w:br/>
        <w:t xml:space="preserve">                Date of Creation: Apr 28th, 2018</w:t>
        <w:br/>
        <w:t xml:space="preserve">            </w:t>
      </w:r>
    </w:p>
    <w:p>
      <w:r>
        <w:t xml:space="preserve"> </w:t>
        <w:br/>
        <w:t xml:space="preserve">                Social Rank: 40,413</w:t>
        <w:br/>
        <w:t xml:space="preserve">                Subscribe Rank: 741</w:t>
        <w:br/>
        <w:t xml:space="preserve">                Country Rank: 21,676</w:t>
        <w:br/>
        <w:t xml:space="preserve">                Domain Rank: 464</w:t>
        <w:br/>
        <w:t xml:space="preserve">                </w:t>
      </w:r>
    </w:p>
    <w:p>
      <w:r>
        <w:t>Date: 2024-06-14</w:t>
        <w:br/>
        <w:t xml:space="preserve">                        Day: Fri </w:t>
        <w:br/>
        <w:br/>
        <w:t xml:space="preserve">                        Subscribers Change: -- </w:t>
        <w:br/>
        <w:t xml:space="preserve">                        Total Subscribers: 6.15M </w:t>
        <w:br/>
        <w:br/>
        <w:t xml:space="preserve">                        Views Change: +537,750</w:t>
        <w:br/>
        <w:t xml:space="preserve">                        Total Views: 776,414,400 </w:t>
        <w:br/>
        <w:br/>
        <w:t xml:space="preserve">                        Estimated Earnings: $134 - $2.2K</w:t>
      </w:r>
    </w:p>
    <w:p>
      <w:r>
        <w:t>Date: 2024-06-15</w:t>
        <w:br/>
        <w:t xml:space="preserve">                        Day: Sat </w:t>
        <w:br/>
        <w:br/>
        <w:t xml:space="preserve">                        Subscribers Change: -- </w:t>
        <w:br/>
        <w:t xml:space="preserve">                        Total Subscribers: 6.15M </w:t>
        <w:br/>
        <w:br/>
        <w:t xml:space="preserve">                        Views Change: --</w:t>
        <w:br/>
        <w:t xml:space="preserve">                        Total Views: 776,414,400 </w:t>
        <w:br/>
        <w:br/>
        <w:t xml:space="preserve">                        Estimated Earnings: $0 - $0</w:t>
      </w:r>
    </w:p>
    <w:p>
      <w:r>
        <w:t>Date: 2024-06-16</w:t>
        <w:br/>
        <w:t xml:space="preserve">                        Day: Sun </w:t>
        <w:br/>
        <w:br/>
        <w:t xml:space="preserve">                        Subscribers Change: +10K </w:t>
        <w:br/>
        <w:t xml:space="preserve">                        Total Subscribers: 6.16M </w:t>
        <w:br/>
        <w:br/>
        <w:t xml:space="preserve">                        Views Change: +565,607</w:t>
        <w:br/>
        <w:t xml:space="preserve">                        Total Views: 776,980,007 </w:t>
        <w:br/>
        <w:br/>
        <w:t xml:space="preserve">                        Estimated Earnings: $141 - $2.3K</w:t>
      </w:r>
    </w:p>
    <w:p>
      <w:r>
        <w:t>Date: 2024-06-17</w:t>
        <w:br/>
        <w:t xml:space="preserve">                        Day: Mon </w:t>
        <w:br/>
        <w:br/>
        <w:t xml:space="preserve">                        Subscribers Change: -- </w:t>
        <w:br/>
        <w:t xml:space="preserve">                        Total Subscribers: 6.16M </w:t>
        <w:br/>
        <w:br/>
        <w:t xml:space="preserve">                        Views Change: +451,141</w:t>
        <w:br/>
        <w:t xml:space="preserve">                        Total Views: 777,431,148 </w:t>
        <w:br/>
        <w:br/>
        <w:t xml:space="preserve">                        Estimated Earnings: $113 - $1.8K</w:t>
      </w:r>
    </w:p>
    <w:p>
      <w:r>
        <w:t>Date: 2024-06-18</w:t>
        <w:br/>
        <w:t xml:space="preserve">                        Day: Tue </w:t>
        <w:br/>
        <w:br/>
        <w:t xml:space="preserve">                        Subscribers Change: +10K </w:t>
        <w:br/>
        <w:t xml:space="preserve">                        Total Subscribers: 6.17M </w:t>
        <w:br/>
        <w:br/>
        <w:t xml:space="preserve">                        Views Change: +553,451</w:t>
        <w:br/>
        <w:t xml:space="preserve">                        Total Views: 777,984,599 </w:t>
        <w:br/>
        <w:br/>
        <w:t xml:space="preserve">                        Estimated Earnings: $138 - $2.2K</w:t>
      </w:r>
    </w:p>
    <w:p>
      <w:r>
        <w:t>Date: 2024-06-19</w:t>
        <w:br/>
        <w:t xml:space="preserve">                        Day: Wed </w:t>
        <w:br/>
        <w:br/>
        <w:t xml:space="preserve">                        Subscribers Change: +10K </w:t>
        <w:br/>
        <w:t xml:space="preserve">                        Total Subscribers: 6.18M </w:t>
        <w:br/>
        <w:br/>
        <w:t xml:space="preserve">                        Views Change: +1,127,942</w:t>
        <w:br/>
        <w:t xml:space="preserve">                        Total Views: 779,112,541 </w:t>
        <w:br/>
        <w:br/>
        <w:t xml:space="preserve">                        Estimated Earnings: $282 - $4.5K</w:t>
      </w:r>
    </w:p>
    <w:p>
      <w:r>
        <w:t>Date: 2024-06-20</w:t>
        <w:br/>
        <w:t xml:space="preserve">                        Day: Thu </w:t>
        <w:br/>
        <w:br/>
        <w:t xml:space="preserve">                        Subscribers Change: -- </w:t>
        <w:br/>
        <w:t xml:space="preserve">                        Total Subscribers: 6.18M </w:t>
        <w:br/>
        <w:br/>
        <w:t xml:space="preserve">                        Views Change: +579,845</w:t>
        <w:br/>
        <w:t xml:space="preserve">                        Total Views: 779,692,386 </w:t>
        <w:br/>
        <w:br/>
        <w:t xml:space="preserve">                        Estimated Earnings: $145 - $2.3K</w:t>
      </w:r>
    </w:p>
    <w:p>
      <w:r>
        <w:t>Date: 2024-06-21</w:t>
        <w:br/>
        <w:t xml:space="preserve">                        Day: Fri </w:t>
        <w:br/>
        <w:br/>
        <w:t xml:space="preserve">                        Subscribers Change: +10K </w:t>
        <w:br/>
        <w:t xml:space="preserve">                        Total Subscribers: 6.19M </w:t>
        <w:br/>
        <w:br/>
        <w:t xml:space="preserve">                        Views Change: --</w:t>
        <w:br/>
        <w:t xml:space="preserve">                        Total Views: 779,692,386 </w:t>
        <w:br/>
        <w:br/>
        <w:t xml:space="preserve">                        Estimated Earnings: $0 - $0</w:t>
      </w:r>
    </w:p>
    <w:p>
      <w:r>
        <w:t>Date: 2024-06-22</w:t>
        <w:br/>
        <w:t xml:space="preserve">                        Day: Sat </w:t>
        <w:br/>
        <w:br/>
        <w:t xml:space="preserve">                        Subscribers Change: -- </w:t>
        <w:br/>
        <w:t xml:space="preserve">                        Total Subscribers: 6.19M </w:t>
        <w:br/>
        <w:br/>
        <w:t xml:space="preserve">                        Views Change: +638,344</w:t>
        <w:br/>
        <w:t xml:space="preserve">                        Total Views: 780,330,730 </w:t>
        <w:br/>
        <w:br/>
        <w:t xml:space="preserve">                        Estimated Earnings: $160 - $2.6K</w:t>
      </w:r>
    </w:p>
    <w:p>
      <w:r>
        <w:t>Date: 2024-06-23</w:t>
        <w:br/>
        <w:t xml:space="preserve">                        Day: Sun </w:t>
        <w:br/>
        <w:br/>
        <w:t xml:space="preserve">                        Subscribers Change: +10K </w:t>
        <w:br/>
        <w:t xml:space="preserve">                        Total Subscribers: 6.2M </w:t>
        <w:br/>
        <w:br/>
        <w:t xml:space="preserve">                        Views Change: +542,433</w:t>
        <w:br/>
        <w:t xml:space="preserve">                        Total Views: 780,873,163 </w:t>
        <w:br/>
        <w:br/>
        <w:t xml:space="preserve">                        Estimated Earnings: $136 - $2.2K</w:t>
      </w:r>
    </w:p>
    <w:p>
      <w:r>
        <w:t>Date: 2024-06-24</w:t>
        <w:br/>
        <w:t xml:space="preserve">                        Day: Mon </w:t>
        <w:br/>
        <w:br/>
        <w:t xml:space="preserve">                        Subscribers Change: -- </w:t>
        <w:br/>
        <w:t xml:space="preserve">                        Total Subscribers: 6.2M </w:t>
        <w:br/>
        <w:br/>
        <w:t xml:space="preserve">                        Views Change: +562,993</w:t>
        <w:br/>
        <w:t xml:space="preserve">                        Total Views: 781,436,156 </w:t>
        <w:br/>
        <w:br/>
        <w:t xml:space="preserve">                        Estimated Earnings: $141 - $2.3K</w:t>
      </w:r>
    </w:p>
    <w:p>
      <w:r>
        <w:t>Date: 2024-06-25</w:t>
        <w:br/>
        <w:t xml:space="preserve">                        Day: Tue </w:t>
        <w:br/>
        <w:br/>
        <w:t xml:space="preserve">                        Subscribers Change: +10K </w:t>
        <w:br/>
        <w:t xml:space="preserve">                        Total Subscribers: 6.21M </w:t>
        <w:br/>
        <w:br/>
        <w:t xml:space="preserve">                        Views Change: +1,231,132</w:t>
        <w:br/>
        <w:t xml:space="preserve">                        Total Views: 782,667,288 </w:t>
        <w:br/>
        <w:br/>
        <w:t xml:space="preserve">                        Estimated Earnings: $308 - $4.9K</w:t>
      </w:r>
    </w:p>
    <w:p>
      <w:r>
        <w:t>Date: 2024-06-26</w:t>
        <w:br/>
        <w:t xml:space="preserve">                        Day: Wed </w:t>
        <w:br/>
        <w:br/>
        <w:t xml:space="preserve">                        Subscribers Change: -- </w:t>
        <w:br/>
        <w:t xml:space="preserve">                        Total Subscribers: 6.21M </w:t>
        <w:br/>
        <w:br/>
        <w:t xml:space="preserve">                        Views Change: --</w:t>
        <w:br/>
        <w:t xml:space="preserve">                        Total Views: 782,667,288 </w:t>
        <w:br/>
        <w:br/>
        <w:t xml:space="preserve">                        Estimated Earnings: $0 - $0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